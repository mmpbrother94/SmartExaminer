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Exam: chpter1 quiz test</w:t>
      </w:r>
    </w:p>
    <w:p>
      <w:pPr>
        <w:pStyle w:val="Heading1"/>
      </w:pPr>
      <w:r>
        <w:t>Subject: science</w:t>
      </w:r>
    </w:p>
    <w:p>
      <w:pPr>
        <w:pStyle w:val="Heading2"/>
      </w:pPr>
      <w:r>
        <w:t>Class: 9th</w:t>
      </w:r>
    </w:p>
    <w:p>
      <w:pPr>
        <w:pStyle w:val="Heading3"/>
      </w:pPr>
      <w:r>
        <w:t>Duration: 30</w:t>
      </w:r>
    </w:p>
    <w:p>
      <w:pPr>
        <w:pStyle w:val="Heading3"/>
      </w:pPr>
      <w:r>
        <w:t>Full Marks: 50</w:t>
      </w:r>
    </w:p>
    <w:p>
      <w:pPr>
        <w:pStyle w:val="Heading1"/>
      </w:pPr>
      <w:r>
        <w:t>Questions:</w:t>
      </w:r>
    </w:p>
    <w:p>
      <w:r>
        <w:t>1. question: How can we determine if a chemical reaction has taken place?</w:t>
      </w:r>
    </w:p>
    <w:p>
      <w:r>
        <w:t>2. question: How can we determine if an equation is balanced?</w:t>
      </w:r>
    </w:p>
    <w:p>
      <w:r>
        <w:t>3. question: How can we determine if a chemical reaction is taking place?</w:t>
      </w:r>
    </w:p>
    <w:p>
      <w:r>
        <w:t>4. question: What is the first step in a chemical equation?</w:t>
      </w:r>
    </w:p>
    <w:p>
      <w:r>
        <w:t>5. question: How can we determine if a chemical reaction took place?</w:t>
      </w:r>
    </w:p>
    <w:p>
      <w:r>
        <w:t>6. question: How can we determine if a chemical reaction has happened?</w:t>
      </w:r>
    </w:p>
    <w:p>
      <w:r>
        <w:t>7. question: How can we determine if a chemical reaction has occurred?</w:t>
      </w:r>
    </w:p>
    <w:p>
      <w:r>
        <w:t>8. question: How can we determine if a chemical reaction is occurring?</w:t>
      </w:r>
    </w:p>
    <w:p>
      <w:r>
        <w:t>9. question: How can we determine if a chemical reaction takes place?</w:t>
      </w:r>
    </w:p>
    <w:p>
      <w:r>
        <w:t>10. question: How can we determine if a chemical reaction is happening?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