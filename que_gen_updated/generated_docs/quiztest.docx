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Exam: chpter1 quiz test</w:t>
      </w:r>
    </w:p>
    <w:p>
      <w:pPr>
        <w:pStyle w:val="Heading1"/>
      </w:pPr>
      <w:r>
        <w:t>Subject: science</w:t>
      </w:r>
    </w:p>
    <w:p>
      <w:pPr>
        <w:pStyle w:val="Heading2"/>
      </w:pPr>
      <w:r>
        <w:t>Class: 9th</w:t>
      </w:r>
    </w:p>
    <w:p>
      <w:pPr>
        <w:pStyle w:val="Heading3"/>
      </w:pPr>
      <w:r>
        <w:t>Duration: 30</w:t>
      </w:r>
    </w:p>
    <w:p>
      <w:pPr>
        <w:pStyle w:val="Heading3"/>
      </w:pPr>
      <w:r>
        <w:t>Full Marks: 50</w:t>
      </w:r>
    </w:p>
    <w:p>
      <w:pPr>
        <w:pStyle w:val="Heading1"/>
      </w:pPr>
      <w:r>
        <w:t>Questions:</w:t>
      </w:r>
    </w:p>
    <w:p>
      <w:r>
        <w:t>1. question: What is the term for a compound that contains the maximum number of atoms?</w:t>
      </w:r>
    </w:p>
    <w:p>
      <w:r>
        <w:t>2. question: What is the term for a compound that has the maximum number of atoms?</w:t>
      </w:r>
    </w:p>
    <w:p>
      <w:r>
        <w:t>3. question: What is the term for a compound that has the highest number of atoms?</w:t>
      </w:r>
    </w:p>
    <w:p>
      <w:r>
        <w:t>4. question: What is the first step in a chemical equation?</w:t>
      </w:r>
    </w:p>
    <w:p>
      <w:r>
        <w:t>5. question: What is the name of the activity that requires the teacher's assistance?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